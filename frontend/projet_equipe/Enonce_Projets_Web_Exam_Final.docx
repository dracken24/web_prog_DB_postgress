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A41" w:rsidRPr="000D2F4F" w:rsidRDefault="00CE4C6B" w:rsidP="000D2F4F">
      <w:pPr>
        <w:pStyle w:val="Titre"/>
        <w:rPr>
          <w:lang w:val="fr-FR"/>
        </w:rPr>
      </w:pPr>
      <w:r w:rsidRPr="000D2F4F">
        <w:rPr>
          <w:lang w:val="fr-FR"/>
        </w:rPr>
        <w:t xml:space="preserve">Projets Web – </w:t>
      </w:r>
      <w:r w:rsidR="000D2F4F" w:rsidRPr="000D2F4F">
        <w:rPr>
          <w:lang w:val="fr-FR"/>
        </w:rPr>
        <w:t>R</w:t>
      </w:r>
      <w:r w:rsidR="000D2F4F">
        <w:rPr>
          <w:lang w:val="fr-FR"/>
        </w:rPr>
        <w:t>évision général</w:t>
      </w:r>
    </w:p>
    <w:p w:rsidR="004D5A41" w:rsidRPr="000D2F4F" w:rsidRDefault="00CE4C6B">
      <w:pPr>
        <w:pStyle w:val="Titre1"/>
        <w:rPr>
          <w:lang w:val="fr-FR"/>
        </w:rPr>
      </w:pPr>
      <w:r w:rsidRPr="000D2F4F">
        <w:rPr>
          <w:lang w:val="fr-FR"/>
        </w:rPr>
        <w:t xml:space="preserve">Projet 1 – </w:t>
      </w:r>
      <w:proofErr w:type="spellStart"/>
      <w:r w:rsidRPr="000D2F4F">
        <w:rPr>
          <w:lang w:val="fr-FR"/>
        </w:rPr>
        <w:t>TaskZen</w:t>
      </w:r>
      <w:proofErr w:type="spellEnd"/>
      <w:r w:rsidRPr="000D2F4F">
        <w:rPr>
          <w:lang w:val="fr-FR"/>
        </w:rPr>
        <w:t xml:space="preserve"> (Gestionnaire de tâches)</w:t>
      </w:r>
    </w:p>
    <w:p w:rsidR="000D2F4F" w:rsidRDefault="000D2F4F" w:rsidP="000D2F4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Contexte :</w:t>
      </w:r>
    </w:p>
    <w:p w:rsidR="004D5A41" w:rsidRPr="000D2F4F" w:rsidRDefault="00CE4C6B" w:rsidP="000D2F4F">
      <w:pPr>
        <w:rPr>
          <w:lang w:val="fr-FR"/>
        </w:rPr>
      </w:pPr>
      <w:r w:rsidRPr="000D2F4F">
        <w:rPr>
          <w:lang w:val="fr-FR"/>
        </w:rPr>
        <w:t xml:space="preserve">Vous êtes mandaté pour développer une application web simple de gestion de tâches nommée </w:t>
      </w:r>
      <w:proofErr w:type="spellStart"/>
      <w:r w:rsidRPr="000D2F4F">
        <w:rPr>
          <w:lang w:val="fr-FR"/>
        </w:rPr>
        <w:t>TaskZen</w:t>
      </w:r>
      <w:proofErr w:type="spellEnd"/>
      <w:r w:rsidRPr="000D2F4F">
        <w:rPr>
          <w:lang w:val="fr-FR"/>
        </w:rPr>
        <w:t xml:space="preserve">, permettant à un utilisateur de s’authentifier et de gérer sa liste de </w:t>
      </w:r>
      <w:r w:rsidRPr="000D2F4F">
        <w:rPr>
          <w:lang w:val="fr-FR"/>
        </w:rPr>
        <w:t>tâches de manière intuitive.</w:t>
      </w:r>
    </w:p>
    <w:p w:rsidR="004D5A41" w:rsidRDefault="00CE4C6B" w:rsidP="000D2F4F">
      <w:pPr>
        <w:pStyle w:val="Listepuces"/>
      </w:pPr>
      <w:proofErr w:type="spellStart"/>
      <w:r>
        <w:t>Objectifs</w:t>
      </w:r>
      <w:proofErr w:type="spellEnd"/>
      <w:r>
        <w:t xml:space="preserve"> :</w:t>
      </w:r>
    </w:p>
    <w:p w:rsidR="000D2F4F" w:rsidRDefault="000D2F4F" w:rsidP="000D2F4F">
      <w:pPr>
        <w:pStyle w:val="Listepuces"/>
        <w:numPr>
          <w:ilvl w:val="0"/>
          <w:numId w:val="0"/>
        </w:numPr>
        <w:ind w:left="360" w:hanging="360"/>
      </w:pPr>
    </w:p>
    <w:p w:rsidR="004D5A41" w:rsidRPr="000D2F4F" w:rsidRDefault="00CE4C6B" w:rsidP="000D2F4F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Une page de connexion où l’utilisateur saisit son nom pour accéder à l’application.</w:t>
      </w:r>
    </w:p>
    <w:p w:rsidR="004D5A41" w:rsidRPr="000D2F4F" w:rsidRDefault="00CE4C6B" w:rsidP="000D2F4F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Une page principale avec un formulaire de création de tâches comprenant : nom de la tâche, date d’échéance, lien d’image (o</w:t>
      </w:r>
      <w:r w:rsidRPr="000D2F4F">
        <w:rPr>
          <w:lang w:val="fr-FR"/>
        </w:rPr>
        <w:t>ptionnel).</w:t>
      </w:r>
    </w:p>
    <w:p w:rsidR="004D5A41" w:rsidRPr="000D2F4F" w:rsidRDefault="00CE4C6B" w:rsidP="000D2F4F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Une zone d’affichage des tâches déjà créées.</w:t>
      </w:r>
    </w:p>
    <w:p w:rsidR="004D5A41" w:rsidRPr="000D2F4F" w:rsidRDefault="00CE4C6B" w:rsidP="000D2F4F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La possibilité de supprimer une tâche.</w:t>
      </w:r>
    </w:p>
    <w:p w:rsidR="004D5A41" w:rsidRDefault="00CE4C6B" w:rsidP="000D2F4F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 xml:space="preserve">• Les tâches doivent être stockées en </w:t>
      </w:r>
      <w:proofErr w:type="spellStart"/>
      <w:r w:rsidRPr="000D2F4F">
        <w:rPr>
          <w:lang w:val="fr-FR"/>
        </w:rPr>
        <w:t>LocalStorage</w:t>
      </w:r>
      <w:proofErr w:type="spellEnd"/>
      <w:r w:rsidRPr="000D2F4F">
        <w:rPr>
          <w:lang w:val="fr-FR"/>
        </w:rPr>
        <w:t>.</w:t>
      </w:r>
    </w:p>
    <w:p w:rsidR="000D2F4F" w:rsidRPr="000D2F4F" w:rsidRDefault="000D2F4F" w:rsidP="000D2F4F">
      <w:pPr>
        <w:pStyle w:val="Listepuces"/>
        <w:numPr>
          <w:ilvl w:val="0"/>
          <w:numId w:val="0"/>
        </w:numPr>
        <w:ind w:left="360"/>
        <w:rPr>
          <w:lang w:val="fr-FR"/>
        </w:rPr>
      </w:pPr>
    </w:p>
    <w:p w:rsidR="004D5A41" w:rsidRDefault="00CE4C6B" w:rsidP="000D2F4F">
      <w:pPr>
        <w:pStyle w:val="Listepuces"/>
      </w:pPr>
      <w:proofErr w:type="spellStart"/>
      <w:r>
        <w:t>Contraintes</w:t>
      </w:r>
      <w:proofErr w:type="spellEnd"/>
      <w:r>
        <w:t xml:space="preserve"> techniques :</w:t>
      </w:r>
    </w:p>
    <w:p w:rsidR="000D2F4F" w:rsidRDefault="000D2F4F" w:rsidP="000D2F4F">
      <w:pPr>
        <w:pStyle w:val="Listepuces"/>
        <w:numPr>
          <w:ilvl w:val="0"/>
          <w:numId w:val="0"/>
        </w:numPr>
        <w:ind w:left="360" w:hanging="360"/>
      </w:pPr>
    </w:p>
    <w:p w:rsidR="004D5A41" w:rsidRDefault="00CE4C6B" w:rsidP="000D2F4F">
      <w:pPr>
        <w:pStyle w:val="Listepuces"/>
        <w:numPr>
          <w:ilvl w:val="0"/>
          <w:numId w:val="0"/>
        </w:numPr>
        <w:ind w:left="360"/>
      </w:pPr>
      <w:r>
        <w:t>• HTML + CSS (Bootstrap) + JavaScript</w:t>
      </w:r>
    </w:p>
    <w:p w:rsidR="004D5A41" w:rsidRPr="000D2F4F" w:rsidRDefault="00CE4C6B" w:rsidP="000D2F4F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L'utilisateur doit être redirigé s’i</w:t>
      </w:r>
      <w:r w:rsidRPr="000D2F4F">
        <w:rPr>
          <w:lang w:val="fr-FR"/>
        </w:rPr>
        <w:t>l tente d’accéder à la page principale sans être connecté</w:t>
      </w:r>
    </w:p>
    <w:p w:rsidR="004D5A41" w:rsidRPr="007A09AA" w:rsidRDefault="00CE4C6B">
      <w:pPr>
        <w:rPr>
          <w:lang w:val="fr-FR"/>
        </w:rPr>
      </w:pPr>
      <w:r w:rsidRPr="000D2F4F">
        <w:rPr>
          <w:lang w:val="fr-FR"/>
        </w:rPr>
        <w:br/>
      </w:r>
      <w:r w:rsidRPr="007A09AA">
        <w:rPr>
          <w:lang w:val="fr-FR"/>
        </w:rPr>
        <w:t>✨</w:t>
      </w:r>
      <w:r w:rsidRPr="007A09AA">
        <w:rPr>
          <w:lang w:val="fr-FR"/>
        </w:rPr>
        <w:t xml:space="preserve"> </w:t>
      </w:r>
      <w:r w:rsidR="000D2F4F" w:rsidRPr="007A09AA">
        <w:rPr>
          <w:lang w:val="fr-FR"/>
        </w:rPr>
        <w:t xml:space="preserve">   </w:t>
      </w:r>
      <w:r w:rsidRPr="007A09AA">
        <w:rPr>
          <w:lang w:val="fr-FR"/>
        </w:rPr>
        <w:t>Bonus :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Ajoutez une icône ou image pour chaque tâche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Permettez de filtrer les tâches par date d’échéance</w:t>
      </w:r>
    </w:p>
    <w:p w:rsidR="004D5A41" w:rsidRPr="000D2F4F" w:rsidRDefault="00CE4C6B">
      <w:pPr>
        <w:rPr>
          <w:lang w:val="fr-FR"/>
        </w:rPr>
      </w:pPr>
      <w:r w:rsidRPr="000D2F4F">
        <w:rPr>
          <w:lang w:val="fr-FR"/>
        </w:rPr>
        <w:br/>
        <w:t>------------------------------------------------------------</w:t>
      </w:r>
      <w:r w:rsidRPr="000D2F4F">
        <w:rPr>
          <w:lang w:val="fr-FR"/>
        </w:rPr>
        <w:br/>
      </w:r>
    </w:p>
    <w:p w:rsidR="000D2F4F" w:rsidRDefault="000D2F4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4D5A41" w:rsidRPr="000D2F4F" w:rsidRDefault="00CE4C6B">
      <w:pPr>
        <w:pStyle w:val="Titre1"/>
        <w:rPr>
          <w:lang w:val="fr-FR"/>
        </w:rPr>
      </w:pPr>
      <w:r w:rsidRPr="000D2F4F">
        <w:rPr>
          <w:lang w:val="fr-FR"/>
        </w:rPr>
        <w:lastRenderedPageBreak/>
        <w:t xml:space="preserve">Projet 2 – </w:t>
      </w:r>
      <w:proofErr w:type="spellStart"/>
      <w:r w:rsidRPr="000D2F4F">
        <w:rPr>
          <w:lang w:val="fr-FR"/>
        </w:rPr>
        <w:t>HeroBook</w:t>
      </w:r>
      <w:proofErr w:type="spellEnd"/>
      <w:r w:rsidRPr="000D2F4F">
        <w:rPr>
          <w:lang w:val="fr-FR"/>
        </w:rPr>
        <w:t xml:space="preserve"> (Co</w:t>
      </w:r>
      <w:r w:rsidRPr="000D2F4F">
        <w:rPr>
          <w:lang w:val="fr-FR"/>
        </w:rPr>
        <w:t>llection de personnages)</w:t>
      </w:r>
    </w:p>
    <w:p w:rsidR="004D5A41" w:rsidRPr="000D2F4F" w:rsidRDefault="00CE4C6B">
      <w:pPr>
        <w:rPr>
          <w:lang w:val="fr-FR"/>
        </w:rPr>
      </w:pPr>
      <w:r w:rsidRPr="000D2F4F">
        <w:rPr>
          <w:lang w:val="fr-FR"/>
        </w:rPr>
        <w:t xml:space="preserve">Contexte </w:t>
      </w:r>
      <w:proofErr w:type="gramStart"/>
      <w:r w:rsidRPr="000D2F4F">
        <w:rPr>
          <w:lang w:val="fr-FR"/>
        </w:rPr>
        <w:t>:</w:t>
      </w:r>
      <w:proofErr w:type="gramEnd"/>
      <w:r w:rsidRPr="000D2F4F">
        <w:rPr>
          <w:lang w:val="fr-FR"/>
        </w:rPr>
        <w:br/>
        <w:t>Vous développez une application de type collection où les utilisateurs peuvent créer leur galerie de héros, inspirés de mangas, super-héros ou personnages originaux.</w:t>
      </w:r>
    </w:p>
    <w:p w:rsidR="004D5A41" w:rsidRPr="007A09AA" w:rsidRDefault="00CE4C6B">
      <w:pPr>
        <w:rPr>
          <w:lang w:val="fr-FR"/>
        </w:rPr>
      </w:pPr>
      <w:r w:rsidRPr="000D2F4F">
        <w:rPr>
          <w:lang w:val="fr-FR"/>
        </w:rPr>
        <w:br/>
      </w:r>
      <w:r w:rsidRPr="007A09AA">
        <w:rPr>
          <w:lang w:val="fr-FR"/>
        </w:rPr>
        <w:t>Objectifs :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Une page de connexion (nom d’util</w:t>
      </w:r>
      <w:r w:rsidRPr="000D2F4F">
        <w:rPr>
          <w:lang w:val="fr-FR"/>
        </w:rPr>
        <w:t>isateur).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Une page principale qui permet d’ajouter un personnage avec un nom et une URL d’image.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Voir tous les personnages sous forme de cartes (</w:t>
      </w:r>
      <w:proofErr w:type="spellStart"/>
      <w:r w:rsidRPr="000D2F4F">
        <w:rPr>
          <w:lang w:val="fr-FR"/>
        </w:rPr>
        <w:t>Bootstrap</w:t>
      </w:r>
      <w:proofErr w:type="spellEnd"/>
      <w:r w:rsidRPr="000D2F4F">
        <w:rPr>
          <w:lang w:val="fr-FR"/>
        </w:rPr>
        <w:t>).</w:t>
      </w:r>
    </w:p>
    <w:p w:rsidR="004D5A41" w:rsidRPr="007A09AA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7A09AA">
        <w:rPr>
          <w:lang w:val="fr-FR"/>
        </w:rPr>
        <w:t>• Supprimer un personnage.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Une page “À propos” expliquant le but du site.</w:t>
      </w:r>
    </w:p>
    <w:p w:rsidR="004D5A41" w:rsidRPr="007A09AA" w:rsidRDefault="00CE4C6B">
      <w:pPr>
        <w:rPr>
          <w:lang w:val="fr-FR"/>
        </w:rPr>
      </w:pPr>
      <w:r w:rsidRPr="000D2F4F">
        <w:rPr>
          <w:lang w:val="fr-FR"/>
        </w:rPr>
        <w:br/>
      </w:r>
      <w:r w:rsidRPr="007A09AA">
        <w:rPr>
          <w:lang w:val="fr-FR"/>
        </w:rPr>
        <w:t>Contraintes tec</w:t>
      </w:r>
      <w:r w:rsidRPr="007A09AA">
        <w:rPr>
          <w:lang w:val="fr-FR"/>
        </w:rPr>
        <w:t>hniques :</w:t>
      </w:r>
    </w:p>
    <w:p w:rsidR="004D5A41" w:rsidRPr="007A09AA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7A09AA">
        <w:rPr>
          <w:lang w:val="fr-FR"/>
        </w:rPr>
        <w:t>• HTML + CSS (</w:t>
      </w:r>
      <w:proofErr w:type="spellStart"/>
      <w:r w:rsidRPr="007A09AA">
        <w:rPr>
          <w:lang w:val="fr-FR"/>
        </w:rPr>
        <w:t>Bootstrap</w:t>
      </w:r>
      <w:proofErr w:type="spellEnd"/>
      <w:r w:rsidRPr="007A09AA">
        <w:rPr>
          <w:lang w:val="fr-FR"/>
        </w:rPr>
        <w:t>) + JavaScript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 xml:space="preserve">• Utilisation de </w:t>
      </w:r>
      <w:proofErr w:type="spellStart"/>
      <w:r w:rsidRPr="000D2F4F">
        <w:rPr>
          <w:lang w:val="fr-FR"/>
        </w:rPr>
        <w:t>LocalStorage</w:t>
      </w:r>
      <w:proofErr w:type="spellEnd"/>
      <w:r w:rsidRPr="000D2F4F">
        <w:rPr>
          <w:lang w:val="fr-FR"/>
        </w:rPr>
        <w:t xml:space="preserve"> pour stocker la collection</w:t>
      </w:r>
    </w:p>
    <w:p w:rsidR="004D5A41" w:rsidRPr="007A09AA" w:rsidRDefault="00CE4C6B">
      <w:pPr>
        <w:rPr>
          <w:lang w:val="fr-FR"/>
        </w:rPr>
      </w:pPr>
      <w:r w:rsidRPr="000D2F4F">
        <w:rPr>
          <w:lang w:val="fr-FR"/>
        </w:rPr>
        <w:br/>
      </w:r>
      <w:r w:rsidRPr="007A09AA">
        <w:rPr>
          <w:lang w:val="fr-FR"/>
        </w:rPr>
        <w:t>✨</w:t>
      </w:r>
      <w:r w:rsidRPr="007A09AA">
        <w:rPr>
          <w:lang w:val="fr-FR"/>
        </w:rPr>
        <w:t xml:space="preserve"> </w:t>
      </w:r>
      <w:r w:rsidR="007A09AA" w:rsidRPr="007A09AA">
        <w:rPr>
          <w:lang w:val="fr-FR"/>
        </w:rPr>
        <w:t xml:space="preserve">  </w:t>
      </w:r>
      <w:r w:rsidRPr="007A09AA">
        <w:rPr>
          <w:lang w:val="fr-FR"/>
        </w:rPr>
        <w:t>Bonus :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Ajouter une animation de flip des cartes</w:t>
      </w:r>
    </w:p>
    <w:p w:rsidR="004D5A41" w:rsidRPr="000D2F4F" w:rsidRDefault="00CE4C6B" w:rsidP="007A09AA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Permettre de trier les personnages par ordre alphabétique</w:t>
      </w:r>
    </w:p>
    <w:p w:rsidR="004D5A41" w:rsidRPr="000D2F4F" w:rsidRDefault="00CE4C6B">
      <w:pPr>
        <w:rPr>
          <w:lang w:val="fr-FR"/>
        </w:rPr>
      </w:pPr>
      <w:r w:rsidRPr="000D2F4F">
        <w:rPr>
          <w:lang w:val="fr-FR"/>
        </w:rPr>
        <w:br/>
      </w:r>
      <w:r w:rsidRPr="000D2F4F">
        <w:rPr>
          <w:lang w:val="fr-FR"/>
        </w:rPr>
        <w:t>------------------------------------------------------------</w:t>
      </w:r>
      <w:r w:rsidRPr="000D2F4F">
        <w:rPr>
          <w:lang w:val="fr-FR"/>
        </w:rPr>
        <w:br/>
      </w:r>
    </w:p>
    <w:p w:rsidR="000D2F4F" w:rsidRDefault="000D2F4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4D5A41" w:rsidRPr="000D2F4F" w:rsidRDefault="00CE4C6B">
      <w:pPr>
        <w:pStyle w:val="Titre1"/>
        <w:rPr>
          <w:lang w:val="fr-FR"/>
        </w:rPr>
      </w:pPr>
      <w:r w:rsidRPr="000D2F4F">
        <w:rPr>
          <w:lang w:val="fr-FR"/>
        </w:rPr>
        <w:lastRenderedPageBreak/>
        <w:t xml:space="preserve">Projet 3 – </w:t>
      </w:r>
      <w:proofErr w:type="spellStart"/>
      <w:r w:rsidRPr="000D2F4F">
        <w:rPr>
          <w:lang w:val="fr-FR"/>
        </w:rPr>
        <w:t>MoodKeeper</w:t>
      </w:r>
      <w:proofErr w:type="spellEnd"/>
      <w:r w:rsidRPr="000D2F4F">
        <w:rPr>
          <w:lang w:val="fr-FR"/>
        </w:rPr>
        <w:t xml:space="preserve"> (Journal d’humeurs)</w:t>
      </w:r>
    </w:p>
    <w:p w:rsidR="004D5A41" w:rsidRPr="000D2F4F" w:rsidRDefault="00CE4C6B">
      <w:pPr>
        <w:rPr>
          <w:lang w:val="fr-FR"/>
        </w:rPr>
      </w:pPr>
      <w:r w:rsidRPr="000D2F4F">
        <w:rPr>
          <w:lang w:val="fr-FR"/>
        </w:rPr>
        <w:t xml:space="preserve">Contexte </w:t>
      </w:r>
      <w:proofErr w:type="gramStart"/>
      <w:r w:rsidRPr="000D2F4F">
        <w:rPr>
          <w:lang w:val="fr-FR"/>
        </w:rPr>
        <w:t>:</w:t>
      </w:r>
      <w:proofErr w:type="gramEnd"/>
      <w:r w:rsidRPr="000D2F4F">
        <w:rPr>
          <w:lang w:val="fr-FR"/>
        </w:rPr>
        <w:br/>
        <w:t>Vous créez une application de type journal personnel pour suivre l’évolution de ses émotions et pensées au quotidien.</w:t>
      </w:r>
    </w:p>
    <w:p w:rsidR="004D5A41" w:rsidRPr="00CE4C6B" w:rsidRDefault="00CE4C6B">
      <w:pPr>
        <w:rPr>
          <w:lang w:val="fr-FR"/>
        </w:rPr>
      </w:pPr>
      <w:r w:rsidRPr="000D2F4F">
        <w:rPr>
          <w:lang w:val="fr-FR"/>
        </w:rPr>
        <w:br/>
      </w:r>
      <w:r w:rsidRPr="00CE4C6B">
        <w:rPr>
          <w:lang w:val="fr-FR"/>
        </w:rPr>
        <w:t>Objectifs :</w:t>
      </w:r>
    </w:p>
    <w:p w:rsidR="004D5A41" w:rsidRPr="00CE4C6B" w:rsidRDefault="00CE4C6B" w:rsidP="00CE4C6B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CE4C6B">
        <w:rPr>
          <w:lang w:val="fr-FR"/>
        </w:rPr>
        <w:t>• Co</w:t>
      </w:r>
      <w:r w:rsidRPr="00CE4C6B">
        <w:rPr>
          <w:lang w:val="fr-FR"/>
        </w:rPr>
        <w:t>nnexion par prénom.</w:t>
      </w:r>
    </w:p>
    <w:p w:rsidR="004D5A41" w:rsidRPr="000D2F4F" w:rsidRDefault="00CE4C6B" w:rsidP="00CE4C6B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Une page principale avec un formulaire pour : sélectionner une humeur du jour, écrire une pensée ou citation.</w:t>
      </w:r>
    </w:p>
    <w:p w:rsidR="004D5A41" w:rsidRPr="000D2F4F" w:rsidRDefault="00CE4C6B" w:rsidP="00CE4C6B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Galerie de toutes les entrées (affichage des cartes humeur + pensée + date).</w:t>
      </w:r>
    </w:p>
    <w:p w:rsidR="004D5A41" w:rsidRPr="000D2F4F" w:rsidRDefault="00CE4C6B" w:rsidP="00CE4C6B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Une page "À propos" du projet.</w:t>
      </w:r>
    </w:p>
    <w:p w:rsidR="004D5A41" w:rsidRPr="00CE4C6B" w:rsidRDefault="00CE4C6B">
      <w:pPr>
        <w:rPr>
          <w:lang w:val="fr-FR"/>
        </w:rPr>
      </w:pPr>
      <w:r w:rsidRPr="000D2F4F">
        <w:rPr>
          <w:lang w:val="fr-FR"/>
        </w:rPr>
        <w:br/>
      </w:r>
      <w:r w:rsidRPr="00CE4C6B">
        <w:rPr>
          <w:lang w:val="fr-FR"/>
        </w:rPr>
        <w:t>Contrain</w:t>
      </w:r>
      <w:r w:rsidRPr="00CE4C6B">
        <w:rPr>
          <w:lang w:val="fr-FR"/>
        </w:rPr>
        <w:t>tes techniques :</w:t>
      </w:r>
    </w:p>
    <w:p w:rsidR="004D5A41" w:rsidRPr="00CE4C6B" w:rsidRDefault="00CE4C6B" w:rsidP="00CE4C6B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CE4C6B">
        <w:rPr>
          <w:lang w:val="fr-FR"/>
        </w:rPr>
        <w:t xml:space="preserve">• HTML + </w:t>
      </w:r>
      <w:proofErr w:type="spellStart"/>
      <w:r w:rsidRPr="00CE4C6B">
        <w:rPr>
          <w:lang w:val="fr-FR"/>
        </w:rPr>
        <w:t>Bootstrap</w:t>
      </w:r>
      <w:proofErr w:type="spellEnd"/>
      <w:r w:rsidRPr="00CE4C6B">
        <w:rPr>
          <w:lang w:val="fr-FR"/>
        </w:rPr>
        <w:t xml:space="preserve"> + JavaScript</w:t>
      </w:r>
    </w:p>
    <w:p w:rsidR="004D5A41" w:rsidRPr="00CE4C6B" w:rsidRDefault="00CE4C6B" w:rsidP="00CE4C6B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CE4C6B">
        <w:rPr>
          <w:lang w:val="fr-FR"/>
        </w:rPr>
        <w:t xml:space="preserve">• Données enregistrées dans </w:t>
      </w:r>
      <w:proofErr w:type="spellStart"/>
      <w:r w:rsidRPr="00CE4C6B">
        <w:rPr>
          <w:lang w:val="fr-FR"/>
        </w:rPr>
        <w:t>LocalStorage</w:t>
      </w:r>
      <w:proofErr w:type="spellEnd"/>
    </w:p>
    <w:p w:rsidR="004D5A41" w:rsidRPr="000D2F4F" w:rsidRDefault="00CE4C6B" w:rsidP="00CE4C6B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Design agréable, propice à la réflexion</w:t>
      </w:r>
    </w:p>
    <w:p w:rsidR="004D5A41" w:rsidRPr="00CE4C6B" w:rsidRDefault="00CE4C6B">
      <w:pPr>
        <w:rPr>
          <w:lang w:val="fr-FR"/>
        </w:rPr>
      </w:pPr>
      <w:r w:rsidRPr="000D2F4F">
        <w:rPr>
          <w:lang w:val="fr-FR"/>
        </w:rPr>
        <w:br/>
      </w:r>
      <w:r w:rsidRPr="00CE4C6B">
        <w:rPr>
          <w:lang w:val="fr-FR"/>
        </w:rPr>
        <w:t>✨</w:t>
      </w:r>
      <w:r w:rsidRPr="00CE4C6B">
        <w:rPr>
          <w:lang w:val="fr-FR"/>
        </w:rPr>
        <w:t xml:space="preserve">  </w:t>
      </w:r>
      <w:r w:rsidRPr="00CE4C6B">
        <w:rPr>
          <w:lang w:val="fr-FR"/>
        </w:rPr>
        <w:t>Bonus :</w:t>
      </w:r>
    </w:p>
    <w:p w:rsidR="004D5A41" w:rsidRPr="000D2F4F" w:rsidRDefault="00CE4C6B" w:rsidP="00CE4C6B">
      <w:pPr>
        <w:pStyle w:val="Listepuces"/>
        <w:numPr>
          <w:ilvl w:val="0"/>
          <w:numId w:val="0"/>
        </w:numPr>
        <w:ind w:left="360" w:hanging="360"/>
        <w:rPr>
          <w:lang w:val="fr-FR"/>
        </w:rPr>
      </w:pPr>
      <w:r w:rsidRPr="000D2F4F">
        <w:rPr>
          <w:lang w:val="fr-FR"/>
        </w:rPr>
        <w:t>• Ajoutez une couleur de fond dynamique en fonction de l’humeur</w:t>
      </w:r>
    </w:p>
    <w:p w:rsidR="004D5A41" w:rsidRDefault="00CE4C6B" w:rsidP="00CE4C6B">
      <w:pPr>
        <w:pStyle w:val="Listepuces"/>
        <w:numPr>
          <w:ilvl w:val="0"/>
          <w:numId w:val="0"/>
        </w:numPr>
        <w:ind w:left="360" w:hanging="360"/>
      </w:pPr>
      <w:r>
        <w:t xml:space="preserve">• </w:t>
      </w:r>
      <w:proofErr w:type="spellStart"/>
      <w:r>
        <w:t>Autorisez</w:t>
      </w:r>
      <w:proofErr w:type="spellEnd"/>
      <w:r>
        <w:t xml:space="preserve"> la modification d’une entrée</w:t>
      </w:r>
    </w:p>
    <w:p w:rsidR="004D5A41" w:rsidRDefault="00CE4C6B">
      <w:r>
        <w:br/>
        <w:t>-------</w:t>
      </w:r>
      <w:r>
        <w:t>-----------------------------------------------------</w:t>
      </w:r>
      <w:r>
        <w:br/>
      </w:r>
    </w:p>
    <w:p w:rsidR="00713F34" w:rsidRDefault="00713F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4D5A41" w:rsidRPr="000D2F4F" w:rsidRDefault="00CE4C6B">
      <w:pPr>
        <w:pStyle w:val="Titre1"/>
        <w:rPr>
          <w:lang w:val="fr-FR"/>
        </w:rPr>
      </w:pPr>
      <w:r w:rsidRPr="000D2F4F">
        <w:rPr>
          <w:lang w:val="fr-FR"/>
        </w:rPr>
        <w:lastRenderedPageBreak/>
        <w:t xml:space="preserve">Projet 4 – </w:t>
      </w:r>
      <w:proofErr w:type="spellStart"/>
      <w:r w:rsidRPr="000D2F4F">
        <w:rPr>
          <w:lang w:val="fr-FR"/>
        </w:rPr>
        <w:t>MystiPick</w:t>
      </w:r>
      <w:proofErr w:type="spellEnd"/>
      <w:r w:rsidRPr="000D2F4F">
        <w:rPr>
          <w:lang w:val="fr-FR"/>
        </w:rPr>
        <w:t xml:space="preserve"> (Générateur de cartes mystiques)</w:t>
      </w:r>
    </w:p>
    <w:p w:rsidR="00713F34" w:rsidRPr="00713F34" w:rsidRDefault="00CE4C6B" w:rsidP="00713F34">
      <w:pPr>
        <w:pStyle w:val="Listepuces"/>
        <w:rPr>
          <w:lang w:val="fr-FR"/>
        </w:rPr>
      </w:pPr>
      <w:r w:rsidRPr="000D2F4F">
        <w:rPr>
          <w:lang w:val="fr-FR"/>
        </w:rPr>
        <w:t>Contexte :</w:t>
      </w:r>
    </w:p>
    <w:p w:rsidR="004D5A41" w:rsidRDefault="00CE4C6B" w:rsidP="00713F34">
      <w:pPr>
        <w:pStyle w:val="Listepuces"/>
        <w:numPr>
          <w:ilvl w:val="0"/>
          <w:numId w:val="0"/>
        </w:numPr>
        <w:rPr>
          <w:lang w:val="fr-FR"/>
        </w:rPr>
      </w:pPr>
      <w:r w:rsidRPr="00713F34">
        <w:rPr>
          <w:lang w:val="fr-FR"/>
        </w:rPr>
        <w:t>Vous êtes chargé de développer une application originale de tirage de cartes aléatoires à thème mystique, philosophique ou humoristiq</w:t>
      </w:r>
      <w:r w:rsidRPr="00713F34">
        <w:rPr>
          <w:lang w:val="fr-FR"/>
        </w:rPr>
        <w:t>ue.</w:t>
      </w:r>
    </w:p>
    <w:p w:rsidR="00713F34" w:rsidRPr="00713F34" w:rsidRDefault="00713F34" w:rsidP="00713F34">
      <w:pPr>
        <w:pStyle w:val="Listepuces"/>
        <w:numPr>
          <w:ilvl w:val="0"/>
          <w:numId w:val="0"/>
        </w:numPr>
        <w:rPr>
          <w:lang w:val="fr-FR"/>
        </w:rPr>
      </w:pPr>
    </w:p>
    <w:p w:rsidR="004D5A41" w:rsidRDefault="00CE4C6B" w:rsidP="00713F34">
      <w:pPr>
        <w:pStyle w:val="Listepuces"/>
        <w:rPr>
          <w:lang w:val="fr-FR"/>
        </w:rPr>
      </w:pPr>
      <w:r w:rsidRPr="00713F34">
        <w:rPr>
          <w:lang w:val="fr-FR"/>
        </w:rPr>
        <w:t>Objectifs :</w:t>
      </w:r>
    </w:p>
    <w:p w:rsidR="00713F34" w:rsidRPr="00713F34" w:rsidRDefault="00713F34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</w:p>
    <w:p w:rsidR="004D5A41" w:rsidRPr="000D2F4F" w:rsidRDefault="00CE4C6B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Affiche un bouton permettant de tirer une carte aléatoire.</w:t>
      </w:r>
    </w:p>
    <w:p w:rsidR="004D5A41" w:rsidRPr="000D2F4F" w:rsidRDefault="00CE4C6B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Affiche dynamiquement le titre de la carte et une phrase inspirante ou mystérieuse.</w:t>
      </w:r>
    </w:p>
    <w:p w:rsidR="004D5A41" w:rsidRDefault="00CE4C6B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Peut être utilisée à tout moment comme générateur de pensées aléatoires.</w:t>
      </w:r>
    </w:p>
    <w:p w:rsidR="00713F34" w:rsidRPr="000D2F4F" w:rsidRDefault="00713F34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</w:p>
    <w:p w:rsidR="004D5A41" w:rsidRDefault="00CE4C6B" w:rsidP="00713F34">
      <w:pPr>
        <w:pStyle w:val="Listepuces"/>
        <w:rPr>
          <w:lang w:val="fr-FR"/>
        </w:rPr>
      </w:pPr>
      <w:r w:rsidRPr="00713F34">
        <w:rPr>
          <w:lang w:val="fr-FR"/>
        </w:rPr>
        <w:t>Contraintes techniques :</w:t>
      </w:r>
    </w:p>
    <w:p w:rsidR="00713F34" w:rsidRPr="00713F34" w:rsidRDefault="00713F34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</w:p>
    <w:p w:rsidR="004D5A41" w:rsidRPr="00713F34" w:rsidRDefault="00CE4C6B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713F34">
        <w:rPr>
          <w:lang w:val="fr-FR"/>
        </w:rPr>
        <w:t>• HTML + CSS personnalisé + JavaScript</w:t>
      </w:r>
    </w:p>
    <w:p w:rsidR="004D5A41" w:rsidRPr="000D2F4F" w:rsidRDefault="00CE4C6B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Utiliser un tableau d’objets JS pour stocker les cartes</w:t>
      </w:r>
    </w:p>
    <w:p w:rsidR="004D5A41" w:rsidRPr="00713F34" w:rsidRDefault="00CE4C6B">
      <w:pPr>
        <w:rPr>
          <w:lang w:val="fr-FR"/>
        </w:rPr>
      </w:pPr>
      <w:r w:rsidRPr="000D2F4F">
        <w:rPr>
          <w:lang w:val="fr-FR"/>
        </w:rPr>
        <w:br/>
      </w:r>
      <w:r w:rsidRPr="00713F34">
        <w:rPr>
          <w:lang w:val="fr-FR"/>
        </w:rPr>
        <w:t>✨</w:t>
      </w:r>
      <w:r w:rsidRPr="00713F34">
        <w:rPr>
          <w:lang w:val="fr-FR"/>
        </w:rPr>
        <w:t xml:space="preserve"> </w:t>
      </w:r>
      <w:r w:rsidR="00713F34" w:rsidRPr="00713F34">
        <w:rPr>
          <w:lang w:val="fr-FR"/>
        </w:rPr>
        <w:t xml:space="preserve">  </w:t>
      </w:r>
      <w:r w:rsidRPr="00713F34">
        <w:rPr>
          <w:lang w:val="fr-FR"/>
        </w:rPr>
        <w:t>Bonus :</w:t>
      </w:r>
    </w:p>
    <w:p w:rsidR="004D5A41" w:rsidRPr="000D2F4F" w:rsidRDefault="00CE4C6B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Ajouter une image en fonction de la carte</w:t>
      </w:r>
    </w:p>
    <w:p w:rsidR="004D5A41" w:rsidRPr="000D2F4F" w:rsidRDefault="00CE4C6B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>• Créer une option pour ajouter ses propres cartes</w:t>
      </w:r>
    </w:p>
    <w:p w:rsidR="004D5A41" w:rsidRPr="000D2F4F" w:rsidRDefault="00CE4C6B" w:rsidP="00713F3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0D2F4F">
        <w:rPr>
          <w:lang w:val="fr-FR"/>
        </w:rPr>
        <w:t xml:space="preserve">• Sauvegarder les cartes </w:t>
      </w:r>
      <w:r w:rsidRPr="000D2F4F">
        <w:rPr>
          <w:lang w:val="fr-FR"/>
        </w:rPr>
        <w:t>tirées dans un historique</w:t>
      </w:r>
    </w:p>
    <w:p w:rsidR="004D5A41" w:rsidRDefault="00CE4C6B">
      <w:r w:rsidRPr="000D2F4F">
        <w:rPr>
          <w:lang w:val="fr-FR"/>
        </w:rPr>
        <w:br/>
      </w:r>
      <w:r>
        <w:t>------------------------------------------------------------</w:t>
      </w:r>
      <w:r>
        <w:br/>
      </w:r>
    </w:p>
    <w:sectPr w:rsidR="004D5A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3C7C8E"/>
    <w:multiLevelType w:val="hybridMultilevel"/>
    <w:tmpl w:val="640A5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D2F4F"/>
    <w:rsid w:val="0015074B"/>
    <w:rsid w:val="0029639D"/>
    <w:rsid w:val="00326F90"/>
    <w:rsid w:val="004D5A41"/>
    <w:rsid w:val="00713F34"/>
    <w:rsid w:val="007A09AA"/>
    <w:rsid w:val="00AA1D8D"/>
    <w:rsid w:val="00B47730"/>
    <w:rsid w:val="00CB0664"/>
    <w:rsid w:val="00CE4C6B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66787E987E04890A4FC8740DA2875" ma:contentTypeVersion="12" ma:contentTypeDescription="Crée un document." ma:contentTypeScope="" ma:versionID="5d4ba6c138ef785d20161d9de0f60167">
  <xsd:schema xmlns:xsd="http://www.w3.org/2001/XMLSchema" xmlns:xs="http://www.w3.org/2001/XMLSchema" xmlns:p="http://schemas.microsoft.com/office/2006/metadata/properties" xmlns:ns2="3795a3fc-8dbd-4c93-b616-ea690ea51222" xmlns:ns3="021e9d62-11cc-40d6-b654-071ef7a4ed98" targetNamespace="http://schemas.microsoft.com/office/2006/metadata/properties" ma:root="true" ma:fieldsID="84f6b76c0ac94758e4b57eed849b255f" ns2:_="" ns3:_="">
    <xsd:import namespace="3795a3fc-8dbd-4c93-b616-ea690ea51222"/>
    <xsd:import namespace="021e9d62-11cc-40d6-b654-071ef7a4e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5a3fc-8dbd-4c93-b616-ea690ea51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e72b171d-f0bb-4c79-8ca6-fdd34839d6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e9d62-11cc-40d6-b654-071ef7a4ed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b5d1c27-f665-4e25-8c56-429d03e2bd2a}" ma:internalName="TaxCatchAll" ma:showField="CatchAllData" ma:web="021e9d62-11cc-40d6-b654-071ef7a4e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95a3fc-8dbd-4c93-b616-ea690ea51222">
      <Terms xmlns="http://schemas.microsoft.com/office/infopath/2007/PartnerControls"/>
    </lcf76f155ced4ddcb4097134ff3c332f>
    <TaxCatchAll xmlns="021e9d62-11cc-40d6-b654-071ef7a4ed98" xsi:nil="true"/>
  </documentManagement>
</p:properties>
</file>

<file path=customXml/itemProps1.xml><?xml version="1.0" encoding="utf-8"?>
<ds:datastoreItem xmlns:ds="http://schemas.openxmlformats.org/officeDocument/2006/customXml" ds:itemID="{8EE91837-3622-42C8-981D-87531D413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A606C5-21F5-477B-84DD-D09C00BC7034}"/>
</file>

<file path=customXml/itemProps3.xml><?xml version="1.0" encoding="utf-8"?>
<ds:datastoreItem xmlns:ds="http://schemas.openxmlformats.org/officeDocument/2006/customXml" ds:itemID="{658B699E-E2D9-4FAB-8495-8EF5181F77AE}"/>
</file>

<file path=customXml/itemProps4.xml><?xml version="1.0" encoding="utf-8"?>
<ds:datastoreItem xmlns:ds="http://schemas.openxmlformats.org/officeDocument/2006/customXml" ds:itemID="{366EFF9F-34BB-48BD-AB96-72A3856FB1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515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2025-04-11T19:42:00Z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0x0101006A166787E987E04890A4FC8740DA2875</vt:lpwstr>
  </property>
</Properties>
</file>